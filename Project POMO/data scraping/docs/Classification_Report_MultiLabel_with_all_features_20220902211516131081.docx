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2022-09-02 21:15:16.131081</w:t>
      </w:r>
    </w:p>
    <w:p>
      <w:pPr>
        <w:pStyle w:val="Heading2"/>
      </w:pPr>
      <w:r>
        <w:t>Model : lr_Classifier</w:t>
      </w:r>
    </w:p>
    <w:p>
      <w:r>
        <w:t>Accuracy_score : 75.65 %</w:t>
      </w:r>
    </w:p>
    <w:p>
      <w:r>
        <w:t>Loss : 24.35 %</w:t>
      </w:r>
    </w:p>
    <w:p>
      <w:r>
        <w:t>Hamming_loss : 6.27 %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0       0.77      0.66      0.71       319</w:t>
        <w:br/>
        <w:t xml:space="preserve">           1       0.60      0.48      0.54       164</w:t>
        <w:br/>
        <w:t xml:space="preserve">           2       0.88      0.93      0.90       162</w:t>
        <w:br/>
        <w:t xml:space="preserve">           3       0.90      0.95      0.92        38</w:t>
        <w:br/>
        <w:t xml:space="preserve">           4       0.87      0.93      0.90       243</w:t>
        <w:br/>
        <w:br/>
        <w:t xml:space="preserve">   micro avg       0.80      0.76      0.78       926</w:t>
        <w:br/>
        <w:t xml:space="preserve">   macro avg       0.80      0.79      0.79       926</w:t>
        <w:br/>
        <w:t>weighted avg       0.79      0.76      0.77       926</w:t>
        <w:br/>
        <w:t xml:space="preserve"> samples avg       0.32      0.31      0.31       926</w:t>
        <w:br/>
        <w:t xml:space="preserve"> </w:t>
      </w:r>
    </w:p>
    <w:p>
      <w:r>
        <w:t>File saved : MultiLabelModel_lr_Classifier.pkl</w:t>
      </w:r>
    </w:p>
    <w:p>
      <w:r>
        <w:t>data : {'Accuracy': 75.65, 'Loss': 24.35, 'Hamming_loss': 6.27, 'Model_name': 'lr_Classifier', 'Filename': 'MultiLabelModel_lr_Classifier.pkl'}</w:t>
      </w:r>
    </w:p>
    <w:p>
      <w:pPr>
        <w:pStyle w:val="Heading2"/>
      </w:pPr>
      <w:r>
        <w:t>Model : knn_Classifier</w:t>
      </w:r>
    </w:p>
    <w:p>
      <w:r>
        <w:t>Accuracy_score : 81.56 %</w:t>
      </w:r>
    </w:p>
    <w:p>
      <w:r>
        <w:t>Loss : 18.44 %</w:t>
      </w:r>
    </w:p>
    <w:p>
      <w:r>
        <w:t>Hamming_loss : 5.09 %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0       0.79      0.72      0.75       319</w:t>
        <w:br/>
        <w:t xml:space="preserve">           1       0.74      0.80      0.77       164</w:t>
        <w:br/>
        <w:t xml:space="preserve">           2       0.92      0.91      0.92       162</w:t>
        <w:br/>
        <w:t xml:space="preserve">           3       0.80      0.32      0.45        38</w:t>
        <w:br/>
        <w:t xml:space="preserve">           4       0.88      0.97      0.93       243</w:t>
        <w:br/>
        <w:br/>
        <w:t xml:space="preserve">   micro avg       0.83      0.82      0.82       926</w:t>
        <w:br/>
        <w:t xml:space="preserve">   macro avg       0.83      0.74      0.76       926</w:t>
        <w:br/>
        <w:t>weighted avg       0.83      0.82      0.82       926</w:t>
        <w:br/>
        <w:t xml:space="preserve"> samples avg       0.34      0.34      0.33       926</w:t>
        <w:br/>
        <w:t xml:space="preserve"> </w:t>
      </w:r>
    </w:p>
    <w:p>
      <w:r>
        <w:t>File saved : MultiLabelModel_knn_Classifier.pkl</w:t>
      </w:r>
    </w:p>
    <w:p>
      <w:r>
        <w:t>data : {'Accuracy': 81.56, 'Loss': 18.44, 'Hamming_loss': 5.09, 'Model_name': 'knn_Classifier', 'Filename': 'MultiLabelModel_knn_Classifier.pkl'}</w:t>
      </w:r>
    </w:p>
    <w:p>
      <w:pPr>
        <w:pStyle w:val="Heading2"/>
      </w:pPr>
      <w:r>
        <w:t>Model : nb_Classifier</w:t>
      </w:r>
    </w:p>
    <w:p>
      <w:r>
        <w:t>Accuracy_score : 62.33 %</w:t>
      </w:r>
    </w:p>
    <w:p>
      <w:r>
        <w:t>Loss : 37.67 %</w:t>
      </w:r>
    </w:p>
    <w:p>
      <w:r>
        <w:t>Hamming_loss : 15.92 %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0       0.51      0.71      0.60       319</w:t>
        <w:br/>
        <w:t xml:space="preserve">           1       0.37      0.87      0.52       164</w:t>
        <w:br/>
        <w:t xml:space="preserve">           2       0.54      1.00      0.70       162</w:t>
        <w:br/>
        <w:t xml:space="preserve">           3       0.15      0.87      0.26        38</w:t>
        <w:br/>
        <w:t xml:space="preserve">           4       0.69      1.00      0.82       243</w:t>
        <w:br/>
        <w:br/>
        <w:t xml:space="preserve">   micro avg       0.48      0.87      0.62       926</w:t>
        <w:br/>
        <w:t xml:space="preserve">   macro avg       0.45      0.89      0.58       926</w:t>
        <w:br/>
        <w:t>weighted avg       0.52      0.87      0.64       926</w:t>
        <w:br/>
        <w:t xml:space="preserve"> samples avg       0.20      0.34      0.24       926</w:t>
        <w:br/>
        <w:t xml:space="preserve"> </w:t>
      </w:r>
    </w:p>
    <w:p>
      <w:r>
        <w:t>File saved : MultiLabelModel_nb_Classifier.pkl</w:t>
      </w:r>
    </w:p>
    <w:p>
      <w:r>
        <w:t>data : {'Accuracy': 62.33, 'Loss': 37.67, 'Hamming_loss': 15.92, 'Model_name': 'nb_Classifier', 'Filename': 'MultiLabelModel_nb_Classifier.pkl'}</w:t>
      </w:r>
    </w:p>
    <w:p>
      <w:pPr>
        <w:pStyle w:val="Heading2"/>
      </w:pPr>
      <w:r>
        <w:t>Model : svm_Classifier</w:t>
      </w:r>
    </w:p>
    <w:p>
      <w:r>
        <w:t>Accuracy_score : 62.1 %</w:t>
      </w:r>
    </w:p>
    <w:p>
      <w:r>
        <w:t>Loss : 37.9 %</w:t>
      </w:r>
    </w:p>
    <w:p>
      <w:r>
        <w:t>Hamming_loss : 12.58 %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0       0.88      0.12      0.21       319</w:t>
        <w:br/>
        <w:t xml:space="preserve">           1       1.00      0.10      0.19       164</w:t>
        <w:br/>
        <w:t xml:space="preserve">           2       1.00      0.11      0.20       162</w:t>
        <w:br/>
        <w:t xml:space="preserve">           3       0.00      0.00      0.00        38</w:t>
        <w:br/>
        <w:t xml:space="preserve">           4       1.00      0.25      0.40       243</w:t>
        <w:br/>
        <w:br/>
        <w:t xml:space="preserve">   micro avg       0.96      0.14      0.25       926</w:t>
        <w:br/>
        <w:t xml:space="preserve">   macro avg       0.78      0.12      0.20       926</w:t>
        <w:br/>
        <w:t>weighted avg       0.92      0.14      0.24       926</w:t>
        <w:br/>
        <w:t xml:space="preserve"> samples avg       0.07      0.06      0.06       926</w:t>
        <w:br/>
        <w:t xml:space="preserve"> </w:t>
      </w:r>
    </w:p>
    <w:p>
      <w:r>
        <w:t>File saved : MultiLabelModel_svm_Classifier.pkl</w:t>
      </w:r>
    </w:p>
    <w:p>
      <w:r>
        <w:t>data : {'Accuracy': 62.1, 'Loss': 37.9, 'Hamming_loss': 12.58, 'Model_name': 'svm_Classifier', 'Filename': 'MultiLabelModel_svm_Classifier.pkl'}</w:t>
      </w:r>
    </w:p>
    <w:p>
      <w:pPr>
        <w:pStyle w:val="Heading2"/>
      </w:pPr>
      <w:r>
        <w:t>Model : dt_Classifier</w:t>
      </w:r>
    </w:p>
    <w:p>
      <w:r>
        <w:t>Accuracy_score : 94.96 %</w:t>
      </w:r>
    </w:p>
    <w:p>
      <w:r>
        <w:t>Loss : 5.04 %</w:t>
      </w:r>
    </w:p>
    <w:p>
      <w:r>
        <w:t>Hamming_loss : 1.12 %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0       0.96      0.97      0.96       319</w:t>
        <w:br/>
        <w:t xml:space="preserve">           1       0.87      0.95      0.91       164</w:t>
        <w:br/>
        <w:t xml:space="preserve">           2       0.96      1.00      0.98       162</w:t>
        <w:br/>
        <w:t xml:space="preserve">           3       0.92      0.95      0.94        38</w:t>
        <w:br/>
        <w:t xml:space="preserve">           4       0.99      1.00      0.99       243</w:t>
        <w:br/>
        <w:br/>
        <w:t xml:space="preserve">   micro avg       0.95      0.98      0.96       926</w:t>
        <w:br/>
        <w:t xml:space="preserve">   macro avg       0.94      0.97      0.96       926</w:t>
        <w:br/>
        <w:t>weighted avg       0.95      0.98      0.96       926</w:t>
        <w:br/>
        <w:t xml:space="preserve"> samples avg       0.40      0.41      0.40       926</w:t>
        <w:br/>
        <w:t xml:space="preserve"> </w:t>
      </w:r>
    </w:p>
    <w:p>
      <w:r>
        <w:t>File saved : MultiLabelModel_dt_Classifier.pkl</w:t>
      </w:r>
    </w:p>
    <w:p>
      <w:r>
        <w:t>data : {'Accuracy': 94.96, 'Loss': 5.04, 'Hamming_loss': 1.12, 'Model_name': 'dt_Classifier', 'Filename': 'MultiLabelModel_dt_Classifier.pkl'}</w:t>
      </w:r>
    </w:p>
    <w:p>
      <w:pPr>
        <w:pStyle w:val="Heading2"/>
      </w:pPr>
      <w:r>
        <w:t>Model : rf_Classifier</w:t>
      </w:r>
    </w:p>
    <w:p>
      <w:r>
        <w:t>Accuracy_score : 96.45 %</w:t>
      </w:r>
    </w:p>
    <w:p>
      <w:r>
        <w:t>Loss : 3.55 %</w:t>
      </w:r>
    </w:p>
    <w:p>
      <w:r>
        <w:t>Hamming_loss : 0.74 %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0       0.97      0.99      0.98       319</w:t>
        <w:br/>
        <w:t xml:space="preserve">           1       0.93      0.95      0.94       164</w:t>
        <w:br/>
        <w:t xml:space="preserve">           2       0.96      1.00      0.98       162</w:t>
        <w:br/>
        <w:t xml:space="preserve">           3       0.97      0.92      0.95        38</w:t>
        <w:br/>
        <w:t xml:space="preserve">           4       1.00      0.99      0.99       243</w:t>
        <w:br/>
        <w:br/>
        <w:t xml:space="preserve">   micro avg       0.97      0.98      0.97       926</w:t>
        <w:br/>
        <w:t xml:space="preserve">   macro avg       0.97      0.97      0.97       926</w:t>
        <w:br/>
        <w:t>weighted avg       0.97      0.98      0.97       926</w:t>
        <w:br/>
        <w:t xml:space="preserve"> samples avg       0.41      0.41      0.41       926</w:t>
        <w:br/>
        <w:t xml:space="preserve"> </w:t>
      </w:r>
    </w:p>
    <w:p>
      <w:r>
        <w:t>File saved : MultiLabelModel_rf_Classifier.pkl</w:t>
      </w:r>
    </w:p>
    <w:p>
      <w:r>
        <w:t>data : {'Accuracy': 96.45, 'Loss': 3.55, 'Hamming_loss': 0.74, 'Model_name': 'rf_Classifier', 'Filename': 'MultiLabelModel_rf_Classifier.pkl'}</w:t>
      </w:r>
    </w:p>
    <w:p>
      <w:pPr>
        <w:pStyle w:val="Heading2"/>
      </w:pPr>
      <w:r>
        <w:t>Model : gb_Classifier</w:t>
      </w:r>
    </w:p>
    <w:p>
      <w:r>
        <w:t>Accuracy_score : 97.08 %</w:t>
      </w:r>
    </w:p>
    <w:p>
      <w:r>
        <w:t>Loss : 2.92 %</w:t>
      </w:r>
    </w:p>
    <w:p>
      <w:r>
        <w:t>Hamming_loss : 0.61 %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0       0.97      0.99      0.98       319</w:t>
        <w:br/>
        <w:t xml:space="preserve">           1       0.92      0.96      0.94       164</w:t>
        <w:br/>
        <w:t xml:space="preserve">           2       0.99      1.00      0.99       162</w:t>
        <w:br/>
        <w:t xml:space="preserve">           3       1.00      0.95      0.97        38</w:t>
        <w:br/>
        <w:t xml:space="preserve">           4       1.00      1.00      1.00       243</w:t>
        <w:br/>
        <w:br/>
        <w:t xml:space="preserve">   micro avg       0.97      0.99      0.98       926</w:t>
        <w:br/>
        <w:t xml:space="preserve">   macro avg       0.97      0.98      0.98       926</w:t>
        <w:br/>
        <w:t>weighted avg       0.97      0.99      0.98       926</w:t>
        <w:br/>
        <w:t xml:space="preserve"> samples avg       0.41      0.41      0.41       926</w:t>
        <w:br/>
        <w:t xml:space="preserve"> </w:t>
      </w:r>
    </w:p>
    <w:p>
      <w:r>
        <w:t>File saved : MultiLabelModel_gb_Classifier.pkl</w:t>
      </w:r>
    </w:p>
    <w:p>
      <w:r>
        <w:t>data : {'Accuracy': 97.08, 'Loss': 2.92, 'Hamming_loss': 0.61, 'Model_name': 'gb_Classifier', 'Filename': 'MultiLabelModel_gb_Classifier.pkl'}</w:t>
      </w:r>
    </w:p>
    <w:p>
      <w:pPr>
        <w:pStyle w:val="Heading2"/>
      </w:pPr>
      <w:r>
        <w:t>Model : ab_Classifier</w:t>
      </w:r>
    </w:p>
    <w:p>
      <w:r>
        <w:t>Accuracy_score : 95.51 %</w:t>
      </w:r>
    </w:p>
    <w:p>
      <w:r>
        <w:t>Loss : 4.49 %</w:t>
      </w:r>
    </w:p>
    <w:p>
      <w:r>
        <w:t>Hamming_loss : 0.93 %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0       0.96      0.97      0.96       319</w:t>
        <w:br/>
        <w:t xml:space="preserve">           1       0.89      0.95      0.92       164</w:t>
        <w:br/>
        <w:t xml:space="preserve">           2       0.97      1.00      0.98       162</w:t>
        <w:br/>
        <w:t xml:space="preserve">           3       0.93      1.00      0.96        38</w:t>
        <w:br/>
        <w:t xml:space="preserve">           4       1.00      1.00      1.00       243</w:t>
        <w:br/>
        <w:br/>
        <w:t xml:space="preserve">   micro avg       0.96      0.98      0.97       926</w:t>
        <w:br/>
        <w:t xml:space="preserve">   macro avg       0.95      0.98      0.97       926</w:t>
        <w:br/>
        <w:t>weighted avg       0.96      0.98      0.97       926</w:t>
        <w:br/>
        <w:t xml:space="preserve"> samples avg       0.40      0.41      0.41       926</w:t>
        <w:br/>
        <w:t xml:space="preserve"> </w:t>
      </w:r>
    </w:p>
    <w:p>
      <w:r>
        <w:t>File saved : MultiLabelModel_ab_Classifier.pkl</w:t>
      </w:r>
    </w:p>
    <w:p>
      <w:r>
        <w:t>data : {'Accuracy': 95.51, 'Loss': 4.49, 'Hamming_loss': 0.93, 'Model_name': 'ab_Classifier', 'Filename': 'MultiLabelModel_ab_Classifier.pkl'}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