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2022-07-03-17-49-50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>Accuracy_score: 70.39 %</w:t>
      </w:r>
    </w:p>
    <w:p>
      <w:r>
        <w:t>Loss: 29.61 %</w:t>
      </w:r>
    </w:p>
    <w:p>
      <w:r>
        <w:t>Hamming_loss: 7.93 %</w:t>
      </w:r>
    </w:p>
    <w:p>
      <w:r>
        <w:t>Classification_report:               precision    recall  f1-score   support</w:t>
        <w:br/>
        <w:br/>
        <w:t xml:space="preserve">           0       0.76      0.59      0.67       824</w:t>
        <w:br/>
        <w:t xml:space="preserve">           1       0.45      0.15      0.22       475</w:t>
        <w:br/>
        <w:t xml:space="preserve">           2       0.90      0.89      0.89       320</w:t>
        <w:br/>
        <w:t xml:space="preserve">           3       1.00      0.93      0.96        73</w:t>
        <w:br/>
        <w:t xml:space="preserve">           4       0.87      0.91      0.89       540</w:t>
        <w:br/>
        <w:br/>
        <w:t xml:space="preserve">   micro avg       0.80      0.63      0.71      2232</w:t>
        <w:br/>
        <w:t xml:space="preserve">   macro avg       0.80      0.69      0.73      2232</w:t>
        <w:br/>
        <w:t>weighted avg       0.75      0.63      0.67      2232</w:t>
        <w:br/>
        <w:t xml:space="preserve"> samples avg       0.29      0.27      0.27      2232</w:t>
        <w:br/>
      </w:r>
    </w:p>
    <w:p>
      <w:r>
        <w:t>File saved: D:\test\Basic_Python\Project POMO\data scraping\Artifact\2022-07-03-17-49-50\Models\MultiLabelModel_LogisticRegression.pkl</w:t>
      </w:r>
    </w:p>
    <w:p>
      <w:r>
        <w:t xml:space="preserve">Model data: {'Accuracy': 70.39, 'Loss': 29.61, 'Hamming_loss': 7.93, 'Model_name': 'LogisticRegression', 'Filename': 'D:\\test\\Basic_Python\\Project POMO\\data scraping\\Artifact\\2022-07-03-17-49-50\\Models\\MultiLabelModel_LogisticRegression.pkl'}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>Accuracy_score: 88.1 %</w:t>
      </w:r>
    </w:p>
    <w:p>
      <w:r>
        <w:t>Loss: 11.9 %</w:t>
      </w:r>
    </w:p>
    <w:p>
      <w:r>
        <w:t>Hamming_loss: 2.99 %</w:t>
      </w:r>
    </w:p>
    <w:p>
      <w:r>
        <w:t>Classification_report:               precision    recall  f1-score   support</w:t>
        <w:br/>
        <w:br/>
        <w:t xml:space="preserve">           0       0.89      0.79      0.84       824</w:t>
        <w:br/>
        <w:t xml:space="preserve">           1       0.88      0.89      0.89       475</w:t>
        <w:br/>
        <w:t xml:space="preserve">           2       0.96      0.98      0.97       320</w:t>
        <w:br/>
        <w:t xml:space="preserve">           3       0.98      0.75      0.85        73</w:t>
        <w:br/>
        <w:t xml:space="preserve">           4       0.94      0.98      0.96       540</w:t>
        <w:br/>
        <w:br/>
        <w:t xml:space="preserve">   micro avg       0.91      0.88      0.90      2232</w:t>
        <w:br/>
        <w:t xml:space="preserve">   macro avg       0.93      0.88      0.90      2232</w:t>
        <w:br/>
        <w:t>weighted avg       0.91      0.88      0.90      2232</w:t>
        <w:br/>
        <w:t xml:space="preserve"> samples avg       0.37      0.37      0.37      2232</w:t>
        <w:br/>
      </w:r>
    </w:p>
    <w:p>
      <w:r>
        <w:t>File saved: D:\test\Basic_Python\Project POMO\data scraping\Artifact\2022-07-03-17-49-50\Models\MultiLabelModel_KNeighborsClassifier.pkl</w:t>
      </w:r>
    </w:p>
    <w:p>
      <w:r>
        <w:t xml:space="preserve">Model data: {'Accuracy': 88.1, 'Loss': 11.9, 'Hamming_loss': 2.99, 'Model_name': 'KNeighborsClassifier', 'Filename': 'D:\\test\\Basic_Python\\Project POMO\\data scraping\\Artifact\\2022-07-03-17-49-50\\Models\\MultiLabelModel_KNeighborsClassifier.pkl'}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>Accuracy_score: 62.51 %</w:t>
      </w:r>
    </w:p>
    <w:p>
      <w:r>
        <w:t>Loss: 37.49 %</w:t>
      </w:r>
    </w:p>
    <w:p>
      <w:r>
        <w:t>Hamming_loss: 14.35 %</w:t>
      </w:r>
    </w:p>
    <w:p>
      <w:r>
        <w:t>Classification_report:               precision    recall  f1-score   support</w:t>
        <w:br/>
        <w:br/>
        <w:t xml:space="preserve">           0       0.53      0.67      0.59       824</w:t>
        <w:br/>
        <w:t xml:space="preserve">           1       0.44      0.82      0.57       475</w:t>
        <w:br/>
        <w:t xml:space="preserve">           2       0.53      0.99      0.70       320</w:t>
        <w:br/>
        <w:t xml:space="preserve">           3       0.24      0.97      0.38        73</w:t>
        <w:br/>
        <w:t xml:space="preserve">           4       0.68      0.97      0.80       540</w:t>
        <w:br/>
        <w:br/>
        <w:t xml:space="preserve">   micro avg       0.52      0.83      0.64      2232</w:t>
        <w:br/>
        <w:t xml:space="preserve">   macro avg       0.48      0.89      0.61      2232</w:t>
        <w:br/>
        <w:t>weighted avg       0.54      0.83      0.65      2232</w:t>
        <w:br/>
        <w:t xml:space="preserve"> samples avg       0.21      0.33      0.24      2232</w:t>
        <w:br/>
      </w:r>
    </w:p>
    <w:p>
      <w:r>
        <w:t>File saved: D:\test\Basic_Python\Project POMO\data scraping\Artifact\2022-07-03-17-49-50\Models\MultiLabelModel_GaussianNB.pkl</w:t>
      </w:r>
    </w:p>
    <w:p>
      <w:r>
        <w:t xml:space="preserve">Model data: {'Accuracy': 62.51, 'Loss': 37.49, 'Hamming_loss': 14.35, 'Model_name': 'GaussianNB', 'Filename': 'D:\\test\\Basic_Python\\Project POMO\\data scraping\\Artifact\\2022-07-03-17-49-50\\Models\\MultiLabelModel_GaussianNB.pkl'}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>Accuracy_score: 97.33 %</w:t>
      </w:r>
    </w:p>
    <w:p>
      <w:r>
        <w:t>Loss: 2.67 %</w:t>
      </w:r>
    </w:p>
    <w:p>
      <w:r>
        <w:t>Hamming_loss: 0.55 %</w:t>
      </w:r>
    </w:p>
    <w:p>
      <w:r>
        <w:t>Classification_report:               precision    recall  f1-score   support</w:t>
        <w:br/>
        <w:br/>
        <w:t xml:space="preserve">           0       0.99      0.94      0.97       824</w:t>
        <w:br/>
        <w:t xml:space="preserve">           1       0.99      0.97      0.98       475</w:t>
        <w:br/>
        <w:t xml:space="preserve">           2       1.00      1.00      1.00       320</w:t>
        <w:br/>
        <w:t xml:space="preserve">           3       1.00      0.89      0.94        73</w:t>
        <w:br/>
        <w:t xml:space="preserve">           4       1.00      1.00      1.00       540</w:t>
        <w:br/>
        <w:br/>
        <w:t xml:space="preserve">   micro avg       1.00      0.97      0.98      2232</w:t>
        <w:br/>
        <w:t xml:space="preserve">   macro avg       1.00      0.96      0.98      2232</w:t>
        <w:br/>
        <w:t>weighted avg       1.00      0.97      0.98      2232</w:t>
        <w:br/>
        <w:t xml:space="preserve"> samples avg       0.41      0.41      0.41      2232</w:t>
        <w:br/>
      </w:r>
    </w:p>
    <w:p>
      <w:r>
        <w:t>File saved: D:\test\Basic_Python\Project POMO\data scraping\Artifact\2022-07-03-17-49-50\Models\MultiLabelModel_SVC.pkl</w:t>
      </w:r>
    </w:p>
    <w:p>
      <w:r>
        <w:t xml:space="preserve">Model data: {'Accuracy': 97.33, 'Loss': 2.67, 'Hamming_loss': 0.55, 'Model_name': 'SVC', 'Filename': 'D:\\test\\Basic_Python\\Project POMO\\data scraping\\Artifact\\2022-07-03-17-49-50\\Models\\MultiLabelModel_SVC.pkl'}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>File saved: D:\test\Basic_Python\Project POMO\data scraping\Artifact\2022-07-03-17-49-50\Models\MultiLabelModel_DecisionTreeClassifier.pkl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scraping\\Artifact\\2022-07-03-17-49-50\\Models\\MultiLabelModel_DecisionTreeClassifier.pkl'}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>File saved: D:\test\Basic_Python\Project POMO\data scraping\Artifact\2022-07-03-17-49-50\Models\MultiLabelModel_RandomForestClassifier.pkl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scraping\\Artifact\\2022-07-03-17-49-50\\Models\\MultiLabelModel_RandomForestClassifier.pkl'}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>Accuracy_score: 98.04 %</w:t>
      </w:r>
    </w:p>
    <w:p>
      <w:r>
        <w:t>Loss: 1.96 %</w:t>
      </w:r>
    </w:p>
    <w:p>
      <w:r>
        <w:t>Hamming_loss: 0.44 %</w:t>
      </w:r>
    </w:p>
    <w:p>
      <w:r>
        <w:t>Classification_report:               precision    recall  f1-score   support</w:t>
        <w:br/>
        <w:br/>
        <w:t xml:space="preserve">           0       0.98      0.98      0.98       824</w:t>
        <w:br/>
        <w:t xml:space="preserve">           1       0.95      0.98      0.96       475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0.99      0.99      2232</w:t>
        <w:br/>
        <w:t xml:space="preserve">   macro avg       0.99      0.99      0.99      2232</w:t>
        <w:br/>
        <w:t>weighted avg       0.98      0.99      0.99      2232</w:t>
        <w:br/>
        <w:t xml:space="preserve"> samples avg       0.42      0.42      0.42      2232</w:t>
        <w:br/>
      </w:r>
    </w:p>
    <w:p>
      <w:r>
        <w:t>File saved: D:\test\Basic_Python\Project POMO\data scraping\Artifact\2022-07-03-17-49-50\Models\MultiLabelModel_GradientBoostingClassifier.pkl</w:t>
      </w:r>
    </w:p>
    <w:p>
      <w:r>
        <w:t xml:space="preserve">Model data: {'Accuracy': 98.04, 'Loss': 1.96, 'Hamming_loss': 0.44, 'Model_name': 'GradientBoostingClassifier', 'Filename': 'D:\\test\\Basic_Python\\Project POMO\\data scraping\\Artifact\\2022-07-03-17-49-50\\Models\\MultiLabelModel_GradientBoostingClassifier.pkl'}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>Accuracy_score: 97.03 %</w:t>
      </w:r>
    </w:p>
    <w:p>
      <w:r>
        <w:t>Loss: 2.97 %</w:t>
      </w:r>
    </w:p>
    <w:p>
      <w:r>
        <w:t>Hamming_loss: 0.68 %</w:t>
      </w:r>
    </w:p>
    <w:p>
      <w:r>
        <w:t>Classification_report:               precision    recall  f1-score   support</w:t>
        <w:br/>
        <w:br/>
        <w:t xml:space="preserve">           0       0.98      0.96      0.97       824</w:t>
        <w:br/>
        <w:t xml:space="preserve">           1       0.94      0.96      0.95       475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0.98      0.98      2232</w:t>
        <w:br/>
        <w:t xml:space="preserve">   macro avg       0.98      0.98      0.98      2232</w:t>
        <w:br/>
        <w:t>weighted avg       0.98      0.98      0.98      2232</w:t>
        <w:br/>
        <w:t xml:space="preserve"> samples avg       0.41      0.41      0.41      2232</w:t>
        <w:br/>
      </w:r>
    </w:p>
    <w:p>
      <w:r>
        <w:t>File saved: D:\test\Basic_Python\Project POMO\data scraping\Artifact\2022-07-03-17-49-50\Models\MultiLabelModel_AdaBoostClassifier.pkl</w:t>
      </w:r>
    </w:p>
    <w:p>
      <w:r>
        <w:t xml:space="preserve">Model data: {'Accuracy': 97.03, 'Loss': 2.97, 'Hamming_loss': 0.68, 'Model_name': 'AdaBoostClassifier', 'Filename': 'D:\\test\\Basic_Python\\Project POMO\\data scraping\\Artifact\\2022-07-03-17-49-50\\Models\\MultiLabelModel_AdaBoostClassifier.pkl'}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99.12 %</w:t>
      </w:r>
    </w:p>
    <w:p>
      <w:r>
        <w:t>Loss: 0.88 %</w:t>
      </w:r>
    </w:p>
    <w:p>
      <w:r>
        <w:t>Hamming_loss: 0.19 %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